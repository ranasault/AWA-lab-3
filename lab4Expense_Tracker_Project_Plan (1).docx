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20D4" w14:textId="77777777" w:rsidR="003E2C62" w:rsidRDefault="00DD31B4">
      <w:pPr>
        <w:pStyle w:val="Heading1"/>
      </w:pPr>
      <w:r>
        <w:t>Expense Tracker App - Project Plan</w:t>
      </w:r>
    </w:p>
    <w:p w14:paraId="10515DF4" w14:textId="77777777" w:rsidR="003E2C62" w:rsidRDefault="00DD31B4">
      <w:pPr>
        <w:pStyle w:val="Heading2"/>
      </w:pPr>
      <w:r>
        <w:t>Title Page</w:t>
      </w:r>
    </w:p>
    <w:p w14:paraId="1C8E1390" w14:textId="77777777" w:rsidR="003E2C62" w:rsidRDefault="00DD31B4">
      <w:r>
        <w:t>• Project Name: Expense Tracker App</w:t>
      </w:r>
    </w:p>
    <w:p w14:paraId="11913E74" w14:textId="77777777" w:rsidR="003E2C62" w:rsidRDefault="00DD31B4">
      <w:r>
        <w:t>• Team Members: Dushyant Bali, Tegveer Singh, Akash Rana, Sai Jeevan, Mandeep Singh, Khagendra, and Parkash</w:t>
      </w:r>
    </w:p>
    <w:p w14:paraId="0C159207" w14:textId="2960D443" w:rsidR="003E2C62" w:rsidRDefault="00DD31B4">
      <w:r>
        <w:t xml:space="preserve">• Git Repository: </w:t>
      </w:r>
      <w:hyperlink r:id="rId6" w:history="1">
        <w:r w:rsidRPr="008F27B2">
          <w:rPr>
            <w:rStyle w:val="Hyperlink"/>
          </w:rPr>
          <w:t>https://github.com/ranasault/AWA-lab-3.git</w:t>
        </w:r>
      </w:hyperlink>
    </w:p>
    <w:p w14:paraId="691479C4" w14:textId="77777777" w:rsidR="00DD31B4" w:rsidRDefault="00DD31B4"/>
    <w:p w14:paraId="328FDEA0" w14:textId="77777777" w:rsidR="003E2C62" w:rsidRDefault="00DD31B4">
      <w:pPr>
        <w:pStyle w:val="Heading2"/>
      </w:pPr>
      <w:r>
        <w:t>Project Goal</w:t>
      </w:r>
    </w:p>
    <w:p w14:paraId="545C6FEC" w14:textId="77777777" w:rsidR="003E2C62" w:rsidRDefault="00DD31B4">
      <w:r>
        <w:t>This project aims to develop a user-friendly expense tracker application that enables users to efficiently manage their expenses, categorize transactions, and generate reports. The app will feature an intuitive interface and ensure data security.</w:t>
      </w:r>
    </w:p>
    <w:p w14:paraId="793E9BBB" w14:textId="77777777" w:rsidR="003E2C62" w:rsidRDefault="00DD31B4">
      <w:pPr>
        <w:pStyle w:val="Heading2"/>
      </w:pPr>
      <w:r>
        <w:t>Roles and Responsibilities</w:t>
      </w:r>
    </w:p>
    <w:p w14:paraId="71E93D75" w14:textId="00D078BB" w:rsidR="003E2C62" w:rsidRDefault="00DD31B4">
      <w:r>
        <w:t>• Project Manager</w:t>
      </w:r>
      <w:r w:rsidR="005278B0">
        <w:t xml:space="preserve"> </w:t>
      </w:r>
      <w:r w:rsidR="001A56CF">
        <w:t>(</w:t>
      </w:r>
      <w:r w:rsidR="005278B0">
        <w:t>Tegveer Singh</w:t>
      </w:r>
      <w:r w:rsidR="001A56CF">
        <w:t>)</w:t>
      </w:r>
      <w:r>
        <w:t>: Oversees project timeline, assigns tasks, and ensures deadlines are met.</w:t>
      </w:r>
    </w:p>
    <w:p w14:paraId="1BE79A55" w14:textId="794C6E1D" w:rsidR="003E2C62" w:rsidRDefault="00DD31B4">
      <w:r>
        <w:t xml:space="preserve">• Front-End </w:t>
      </w:r>
      <w:proofErr w:type="gramStart"/>
      <w:r>
        <w:t>Developer(</w:t>
      </w:r>
      <w:proofErr w:type="gramEnd"/>
      <w:r w:rsidR="005278B0">
        <w:t xml:space="preserve">Akash </w:t>
      </w:r>
      <w:proofErr w:type="spellStart"/>
      <w:r w:rsidR="005278B0">
        <w:t>Akash</w:t>
      </w:r>
      <w:proofErr w:type="spellEnd"/>
      <w:r w:rsidR="00015080">
        <w:t xml:space="preserve"> &amp; Sai Jeevan</w:t>
      </w:r>
      <w:r>
        <w:t>): Develops the user interface using React.js and ensures a smooth user experience.</w:t>
      </w:r>
    </w:p>
    <w:p w14:paraId="1F1866DA" w14:textId="179362B4" w:rsidR="003E2C62" w:rsidRDefault="00DD31B4">
      <w:r>
        <w:t xml:space="preserve">• Back-End </w:t>
      </w:r>
      <w:proofErr w:type="gramStart"/>
      <w:r>
        <w:t>Developer(</w:t>
      </w:r>
      <w:proofErr w:type="gramEnd"/>
      <w:r w:rsidR="00015080">
        <w:t>Prakash</w:t>
      </w:r>
      <w:r>
        <w:t>): Implements server-side logic and manages data storage.</w:t>
      </w:r>
    </w:p>
    <w:p w14:paraId="062E86FA" w14:textId="6B86736D" w:rsidR="003E2C62" w:rsidRDefault="00DD31B4">
      <w:r>
        <w:t>• Database Administrator</w:t>
      </w:r>
      <w:r w:rsidR="00BA7318">
        <w:t xml:space="preserve"> (Dushyant Bali &amp; </w:t>
      </w:r>
      <w:r w:rsidR="00000A38">
        <w:t>Mandeep Singh</w:t>
      </w:r>
      <w:r w:rsidR="00BA7318">
        <w:t>)</w:t>
      </w:r>
      <w:r>
        <w:t>: Designs and maintains the database structure for efficient data retrieval.</w:t>
      </w:r>
    </w:p>
    <w:p w14:paraId="41FCC6C3" w14:textId="280B56B9" w:rsidR="003E2C62" w:rsidRDefault="00DD31B4">
      <w:r>
        <w:t xml:space="preserve">• QA </w:t>
      </w:r>
      <w:proofErr w:type="gramStart"/>
      <w:r>
        <w:t>Tester</w:t>
      </w:r>
      <w:r w:rsidR="00000A38">
        <w:t>(</w:t>
      </w:r>
      <w:proofErr w:type="gramEnd"/>
      <w:r w:rsidR="00000A38">
        <w:t>Khagendra Bastola)</w:t>
      </w:r>
      <w:r>
        <w:t>: Tests the application for bugs and ensures a high-quality user experience.</w:t>
      </w:r>
    </w:p>
    <w:p w14:paraId="19620B8C" w14:textId="4695D497" w:rsidR="003E2C62" w:rsidRDefault="00DD31B4">
      <w:r>
        <w:t>• UI/UX Designer</w:t>
      </w:r>
      <w:r w:rsidR="00000A38">
        <w:t xml:space="preserve"> (</w:t>
      </w:r>
      <w:r w:rsidR="00CD4BCA">
        <w:t>Tegveer Singh</w:t>
      </w:r>
      <w:r w:rsidR="00000A38">
        <w:t>)</w:t>
      </w:r>
      <w:r>
        <w:t>: Creates wireframes and ensures the application is visually appealing.</w:t>
      </w:r>
    </w:p>
    <w:p w14:paraId="6161B221" w14:textId="77777777" w:rsidR="003E2C62" w:rsidRDefault="00DD31B4">
      <w:pPr>
        <w:pStyle w:val="Heading2"/>
      </w:pPr>
      <w:r>
        <w:t>Project Elements &amp; Tools</w:t>
      </w:r>
    </w:p>
    <w:p w14:paraId="7BFB85A2" w14:textId="77777777" w:rsidR="003E2C62" w:rsidRDefault="00DD31B4">
      <w:r>
        <w:t>• Front-End: React.js, Tailwind CSS</w:t>
      </w:r>
    </w:p>
    <w:p w14:paraId="7B429C65" w14:textId="77777777" w:rsidR="003E2C62" w:rsidRDefault="00DD31B4">
      <w:r>
        <w:t>• Back-End: Node.js, Express.js</w:t>
      </w:r>
    </w:p>
    <w:p w14:paraId="4576DB55" w14:textId="77777777" w:rsidR="003E2C62" w:rsidRDefault="00DD31B4">
      <w:r>
        <w:t>• Database: MongoDB or PostgreSQL</w:t>
      </w:r>
    </w:p>
    <w:p w14:paraId="7BC92377" w14:textId="77777777" w:rsidR="003E2C62" w:rsidRDefault="00DD31B4">
      <w:r>
        <w:t>• Authentication: Firebase Auth or OAuth</w:t>
      </w:r>
    </w:p>
    <w:p w14:paraId="6E629965" w14:textId="77777777" w:rsidR="003E2C62" w:rsidRDefault="00DD31B4">
      <w:r>
        <w:t>• Deployment: Vercel/Netlify for Front-End, AWS/Heroku for Back-End</w:t>
      </w:r>
    </w:p>
    <w:p w14:paraId="57A3999F" w14:textId="77777777" w:rsidR="003E2C62" w:rsidRDefault="00DD31B4">
      <w:r>
        <w:lastRenderedPageBreak/>
        <w:t>• Version Control: Git &amp; GitHub</w:t>
      </w:r>
    </w:p>
    <w:p w14:paraId="3A495230" w14:textId="77777777" w:rsidR="003E2C62" w:rsidRDefault="00DD31B4">
      <w:pPr>
        <w:pStyle w:val="Heading2"/>
      </w:pPr>
      <w:r>
        <w:t>Timeline &amp; Milestones</w:t>
      </w:r>
    </w:p>
    <w:p w14:paraId="29E2C4B8" w14:textId="77777777" w:rsidR="003E2C62" w:rsidRDefault="00DD31B4">
      <w:r>
        <w:t>• Week 1: Project setup, Git repository creation, initial UI wireframes</w:t>
      </w:r>
    </w:p>
    <w:p w14:paraId="7BA1930B" w14:textId="778DE1FF" w:rsidR="003E2C62" w:rsidRDefault="00DD31B4">
      <w:r>
        <w:t xml:space="preserve">• Week </w:t>
      </w:r>
      <w:r w:rsidR="00364BED">
        <w:t>1</w:t>
      </w:r>
      <w:r>
        <w:t>: Develop authentication &amp; user account management</w:t>
      </w:r>
    </w:p>
    <w:p w14:paraId="009302CA" w14:textId="13FAC918" w:rsidR="003E2C62" w:rsidRDefault="00DD31B4">
      <w:r>
        <w:t xml:space="preserve">• Week </w:t>
      </w:r>
      <w:r w:rsidR="00364BED">
        <w:t>2</w:t>
      </w:r>
      <w:r>
        <w:t>: Implement expense tracking functionality</w:t>
      </w:r>
    </w:p>
    <w:p w14:paraId="22DEA12D" w14:textId="2CBF2CDC" w:rsidR="003E2C62" w:rsidRDefault="00DD31B4">
      <w:r>
        <w:t xml:space="preserve">• Week </w:t>
      </w:r>
      <w:r w:rsidR="00364BED">
        <w:t>2</w:t>
      </w:r>
      <w:r>
        <w:t>: Data visualization &amp; report generation</w:t>
      </w:r>
    </w:p>
    <w:p w14:paraId="51DA121D" w14:textId="5C711CCD" w:rsidR="003E2C62" w:rsidRDefault="00DD31B4">
      <w:r>
        <w:t xml:space="preserve">• Week </w:t>
      </w:r>
      <w:r w:rsidR="00364BED">
        <w:t>3</w:t>
      </w:r>
      <w:r>
        <w:t>: Testing &amp; debugging</w:t>
      </w:r>
    </w:p>
    <w:p w14:paraId="35F5D4EA" w14:textId="6F63CE95" w:rsidR="003E2C62" w:rsidRDefault="00DD31B4">
      <w:r>
        <w:t xml:space="preserve">• Week </w:t>
      </w:r>
      <w:r w:rsidR="00364BED">
        <w:t>3</w:t>
      </w:r>
      <w:r>
        <w:t>: Deployment &amp; final review</w:t>
      </w:r>
    </w:p>
    <w:p w14:paraId="32F5E63B" w14:textId="77777777" w:rsidR="003E2C62" w:rsidRDefault="00DD31B4">
      <w:pPr>
        <w:pStyle w:val="Heading2"/>
      </w:pPr>
      <w:r>
        <w:t>Risks &amp; Mitigation</w:t>
      </w:r>
    </w:p>
    <w:p w14:paraId="1E8E3B61" w14:textId="77777777" w:rsidR="003E2C62" w:rsidRDefault="00DD31B4">
      <w:r>
        <w:t xml:space="preserve">• Scope Creep: Clearly define project </w:t>
      </w:r>
      <w:r>
        <w:t>requirements and adhere to the plan.</w:t>
      </w:r>
    </w:p>
    <w:p w14:paraId="5188B8D3" w14:textId="77777777" w:rsidR="003E2C62" w:rsidRDefault="00DD31B4">
      <w:r>
        <w:t>• Technical Challenges: Allocate time for research and troubleshooting.</w:t>
      </w:r>
    </w:p>
    <w:p w14:paraId="05276686" w14:textId="77777777" w:rsidR="003E2C62" w:rsidRDefault="00DD31B4">
      <w:r>
        <w:t>• Time Constraints: Set realistic milestones and regularly review progress.</w:t>
      </w:r>
    </w:p>
    <w:p w14:paraId="5394DD6C" w14:textId="77777777" w:rsidR="003E2C62" w:rsidRDefault="00DD31B4">
      <w:r>
        <w:t>• Data Security Risks: Implement encryption and secure authentication.</w:t>
      </w:r>
    </w:p>
    <w:p w14:paraId="10FF61A9" w14:textId="77777777" w:rsidR="003E2C62" w:rsidRDefault="00DD31B4">
      <w:pPr>
        <w:pStyle w:val="Heading2"/>
      </w:pPr>
      <w:r>
        <w:t>Communication &amp; Work Plan</w:t>
      </w:r>
    </w:p>
    <w:p w14:paraId="305259AD" w14:textId="77777777" w:rsidR="003E2C62" w:rsidRDefault="00DD31B4">
      <w:r>
        <w:t>• Meetings: Weekly stand-ups via Zoom/Google Meet</w:t>
      </w:r>
    </w:p>
    <w:p w14:paraId="62470E0C" w14:textId="77777777" w:rsidR="003E2C62" w:rsidRDefault="00DD31B4">
      <w:r>
        <w:t>• Collaboration: Slack/Discord for daily communication</w:t>
      </w:r>
    </w:p>
    <w:p w14:paraId="5AF2D825" w14:textId="77777777" w:rsidR="003E2C62" w:rsidRDefault="00DD31B4">
      <w:r>
        <w:t>• Task Management: Trello/Jira for tracking progress</w:t>
      </w:r>
    </w:p>
    <w:p w14:paraId="315AF1F6" w14:textId="77777777" w:rsidR="003E2C62" w:rsidRDefault="00DD31B4">
      <w:r>
        <w:t>• Code Reviews: Pull requests and peer reviews on GitHub</w:t>
      </w:r>
    </w:p>
    <w:p w14:paraId="09014123" w14:textId="77777777" w:rsidR="003E2C62" w:rsidRDefault="00DD31B4">
      <w:pPr>
        <w:pStyle w:val="Heading2"/>
      </w:pPr>
      <w:r>
        <w:t>Test Plan Development</w:t>
      </w:r>
    </w:p>
    <w:p w14:paraId="102C9C3B" w14:textId="77777777" w:rsidR="003E2C62" w:rsidRDefault="00DD31B4">
      <w:pPr>
        <w:pStyle w:val="Heading3"/>
      </w:pPr>
      <w:r>
        <w:t>Establish and Identify Components</w:t>
      </w:r>
    </w:p>
    <w:p w14:paraId="1A7245F9" w14:textId="77777777" w:rsidR="003E2C62" w:rsidRDefault="00DD31B4">
      <w:r>
        <w:t>• Define the application components that need testing.</w:t>
      </w:r>
    </w:p>
    <w:p w14:paraId="2CF32053" w14:textId="77777777" w:rsidR="003E2C62" w:rsidRDefault="00DD31B4">
      <w:r>
        <w:t>• Determine individual and integrated testing strategies.</w:t>
      </w:r>
    </w:p>
    <w:p w14:paraId="062BD2D8" w14:textId="77777777" w:rsidR="003E2C62" w:rsidRDefault="00DD31B4">
      <w:pPr>
        <w:pStyle w:val="Heading3"/>
      </w:pPr>
      <w:r>
        <w:t>Roles and Responsibilities</w:t>
      </w:r>
    </w:p>
    <w:p w14:paraId="5A444EE8" w14:textId="77777777" w:rsidR="003E2C62" w:rsidRDefault="00DD31B4">
      <w:r>
        <w:t>• Assign testing responsibilities to team members.</w:t>
      </w:r>
    </w:p>
    <w:p w14:paraId="0993FB18" w14:textId="77777777" w:rsidR="003E2C62" w:rsidRDefault="00DD31B4">
      <w:r>
        <w:t>• Identify testers for unit, integration, and system testing.</w:t>
      </w:r>
    </w:p>
    <w:p w14:paraId="0D146EE9" w14:textId="77777777" w:rsidR="003E2C62" w:rsidRDefault="00DD31B4">
      <w:pPr>
        <w:pStyle w:val="Heading3"/>
      </w:pPr>
      <w:r>
        <w:t>Document the Test Plan</w:t>
      </w:r>
    </w:p>
    <w:p w14:paraId="63EF940B" w14:textId="77777777" w:rsidR="003E2C62" w:rsidRDefault="00DD31B4">
      <w:r>
        <w:t>• Develop a complete list of test cases.</w:t>
      </w:r>
    </w:p>
    <w:p w14:paraId="790F5B0F" w14:textId="77777777" w:rsidR="003E2C62" w:rsidRDefault="00DD31B4">
      <w:r>
        <w:t>• Set a timeframe for creating and executing tests.</w:t>
      </w:r>
    </w:p>
    <w:p w14:paraId="5D255252" w14:textId="77777777" w:rsidR="003E2C62" w:rsidRDefault="00DD31B4">
      <w:r>
        <w:lastRenderedPageBreak/>
        <w:t>• Establish procedures for handling failed or inconclusive test results.</w:t>
      </w:r>
    </w:p>
    <w:sectPr w:rsidR="003E2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160390">
    <w:abstractNumId w:val="8"/>
  </w:num>
  <w:num w:numId="2" w16cid:durableId="1370766652">
    <w:abstractNumId w:val="6"/>
  </w:num>
  <w:num w:numId="3" w16cid:durableId="1472940362">
    <w:abstractNumId w:val="5"/>
  </w:num>
  <w:num w:numId="4" w16cid:durableId="1437873254">
    <w:abstractNumId w:val="4"/>
  </w:num>
  <w:num w:numId="5" w16cid:durableId="1895236110">
    <w:abstractNumId w:val="7"/>
  </w:num>
  <w:num w:numId="6" w16cid:durableId="593979586">
    <w:abstractNumId w:val="3"/>
  </w:num>
  <w:num w:numId="7" w16cid:durableId="596593436">
    <w:abstractNumId w:val="2"/>
  </w:num>
  <w:num w:numId="8" w16cid:durableId="621616448">
    <w:abstractNumId w:val="1"/>
  </w:num>
  <w:num w:numId="9" w16cid:durableId="7156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A38"/>
    <w:rsid w:val="00015080"/>
    <w:rsid w:val="000268C9"/>
    <w:rsid w:val="00034616"/>
    <w:rsid w:val="0006063C"/>
    <w:rsid w:val="0015074B"/>
    <w:rsid w:val="001A56CF"/>
    <w:rsid w:val="0029639D"/>
    <w:rsid w:val="00326F90"/>
    <w:rsid w:val="00364BED"/>
    <w:rsid w:val="003E2C62"/>
    <w:rsid w:val="005278B0"/>
    <w:rsid w:val="00AA1D8D"/>
    <w:rsid w:val="00B47730"/>
    <w:rsid w:val="00BA7318"/>
    <w:rsid w:val="00CB0664"/>
    <w:rsid w:val="00CD4BCA"/>
    <w:rsid w:val="00DD31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E7BAC9-0F1C-404B-A5D9-4A0F62B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31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nasault/AWA-lab-3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378</Words>
  <Characters>2525</Characters>
  <Application>Microsoft Office Word</Application>
  <DocSecurity>0</DocSecurity>
  <Lines>60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Dushyant Bali</cp:lastModifiedBy>
  <cp:revision>15</cp:revision>
  <dcterms:created xsi:type="dcterms:W3CDTF">2013-12-23T23:15:00Z</dcterms:created>
  <dcterms:modified xsi:type="dcterms:W3CDTF">2025-02-04T16:54:00Z</dcterms:modified>
  <cp:category/>
</cp:coreProperties>
</file>